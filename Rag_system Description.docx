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F7EF3" w14:textId="77777777" w:rsidR="00D12C7E" w:rsidRDefault="00000000">
      <w:pPr>
        <w:pStyle w:val="Heading1"/>
      </w:pPr>
      <w:r>
        <w:t>Task Title: Implement a Simple Retrieval-Augmented Generation (RAG) System Using PDF and Vector DB</w:t>
      </w:r>
    </w:p>
    <w:p w14:paraId="2FE61A01" w14:textId="77777777" w:rsidR="00D12C7E" w:rsidRDefault="00000000">
      <w:pPr>
        <w:pStyle w:val="Heading2"/>
      </w:pPr>
      <w:r>
        <w:t>Objective:</w:t>
      </w:r>
    </w:p>
    <w:p w14:paraId="29805728" w14:textId="77777777" w:rsidR="00D12C7E" w:rsidRDefault="00000000">
      <w:r>
        <w:t>Build a simple RAG system that extracts relevant information from a PDF, stores it in a vector database, and uses this database to retrieve contextually relevant data to generate a response.</w:t>
      </w:r>
    </w:p>
    <w:p w14:paraId="3B9C5540" w14:textId="77777777" w:rsidR="00D12C7E" w:rsidRDefault="00000000">
      <w:pPr>
        <w:pStyle w:val="Heading2"/>
      </w:pPr>
      <w:r>
        <w:t>Requirements:</w:t>
      </w:r>
    </w:p>
    <w:p w14:paraId="777F492B" w14:textId="77777777" w:rsidR="00D12C7E" w:rsidRDefault="00000000">
      <w:r>
        <w:t>1. Extract text from a PDF document.</w:t>
      </w:r>
      <w:r>
        <w:br/>
        <w:t>2. Store the extracted text as embeddings in a vector database (e.g., FAISS, Pinecone).</w:t>
      </w:r>
      <w:r>
        <w:br/>
        <w:t>3. Retrieve relevant content from the vector DB based on a query.</w:t>
      </w:r>
      <w:r>
        <w:br/>
        <w:t>4. Use a language model to generate a response using the retrieved data.</w:t>
      </w:r>
    </w:p>
    <w:p w14:paraId="6926FD6A" w14:textId="77777777" w:rsidR="00D12C7E" w:rsidRDefault="00000000">
      <w:pPr>
        <w:pStyle w:val="Heading2"/>
      </w:pPr>
      <w:r>
        <w:t>Deadline:</w:t>
      </w:r>
    </w:p>
    <w:p w14:paraId="17D4C305" w14:textId="77777777" w:rsidR="00D12C7E" w:rsidRDefault="00000000">
      <w:r>
        <w:t>2 hours</w:t>
      </w:r>
    </w:p>
    <w:p w14:paraId="584A65CA" w14:textId="77777777" w:rsidR="00D12C7E" w:rsidRDefault="00000000">
      <w:r>
        <w:br w:type="page"/>
      </w:r>
    </w:p>
    <w:p w14:paraId="392FE175" w14:textId="77777777" w:rsidR="00D12C7E" w:rsidRDefault="00000000">
      <w:pPr>
        <w:pStyle w:val="Heading1"/>
      </w:pPr>
      <w:r>
        <w:lastRenderedPageBreak/>
        <w:t>Task 2: Include Text and Word File</w:t>
      </w:r>
    </w:p>
    <w:p w14:paraId="7CE90EA1" w14:textId="77777777" w:rsidR="00D12C7E" w:rsidRDefault="00000000">
      <w:pPr>
        <w:pStyle w:val="Heading2"/>
      </w:pPr>
      <w:r>
        <w:t>Objective:</w:t>
      </w:r>
    </w:p>
    <w:p w14:paraId="13E3417C" w14:textId="77777777" w:rsidR="00D12C7E" w:rsidRDefault="00000000">
      <w:r>
        <w:t>Include the text extracted from the PDF and the Word file generated in Task 1 as part of this task. Ensure that the content from the RAG system is properly incorporated and stored as part of the final deliverable.</w:t>
      </w:r>
    </w:p>
    <w:p w14:paraId="1053E36E" w14:textId="77777777" w:rsidR="00D12C7E" w:rsidRDefault="00000000">
      <w:pPr>
        <w:pStyle w:val="Heading2"/>
      </w:pPr>
      <w:r>
        <w:t>Requirements:</w:t>
      </w:r>
    </w:p>
    <w:p w14:paraId="4D2F449D" w14:textId="39ADF989" w:rsidR="0016170C" w:rsidRDefault="00000000">
      <w:r>
        <w:t>1. Extract text from the PDF as done in Task 1.</w:t>
      </w:r>
      <w:r>
        <w:br/>
        <w:t xml:space="preserve">2. </w:t>
      </w:r>
      <w:r w:rsidR="0016170C">
        <w:t>Now use text and word file and extract the text and store the embeddings in the vector DB.</w:t>
      </w:r>
    </w:p>
    <w:p w14:paraId="4D1A1637" w14:textId="77777777" w:rsidR="0016170C" w:rsidRDefault="0016170C" w:rsidP="0016170C">
      <w:r>
        <w:t>3. Retrieve relevant content from the vector DB based on a query.</w:t>
      </w:r>
      <w:r>
        <w:br/>
        <w:t xml:space="preserve">4. Use a language model to generate a response using the retrieved </w:t>
      </w:r>
      <w:proofErr w:type="spellStart"/>
      <w:r>
        <w:t>data.</w:t>
      </w:r>
      <w:proofErr w:type="spellEnd"/>
    </w:p>
    <w:p w14:paraId="656E1C25" w14:textId="166C2026" w:rsidR="00D12C7E" w:rsidRDefault="00000000" w:rsidP="0016170C">
      <w:pPr>
        <w:pStyle w:val="Heading2"/>
      </w:pPr>
      <w:r>
        <w:t>Deadline:</w:t>
      </w:r>
    </w:p>
    <w:p w14:paraId="4C3AA19D" w14:textId="77777777" w:rsidR="00D12C7E" w:rsidRDefault="00000000">
      <w:r>
        <w:t>2 hours</w:t>
      </w:r>
    </w:p>
    <w:sectPr w:rsidR="00D12C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79651426">
    <w:abstractNumId w:val="8"/>
  </w:num>
  <w:num w:numId="2" w16cid:durableId="1468626004">
    <w:abstractNumId w:val="6"/>
  </w:num>
  <w:num w:numId="3" w16cid:durableId="1567716988">
    <w:abstractNumId w:val="5"/>
  </w:num>
  <w:num w:numId="4" w16cid:durableId="1311858940">
    <w:abstractNumId w:val="4"/>
  </w:num>
  <w:num w:numId="5" w16cid:durableId="1993212802">
    <w:abstractNumId w:val="7"/>
  </w:num>
  <w:num w:numId="6" w16cid:durableId="1849130530">
    <w:abstractNumId w:val="3"/>
  </w:num>
  <w:num w:numId="7" w16cid:durableId="685861847">
    <w:abstractNumId w:val="2"/>
  </w:num>
  <w:num w:numId="8" w16cid:durableId="289242465">
    <w:abstractNumId w:val="1"/>
  </w:num>
  <w:num w:numId="9" w16cid:durableId="2086955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6170C"/>
    <w:rsid w:val="0029639D"/>
    <w:rsid w:val="00326F90"/>
    <w:rsid w:val="009A641D"/>
    <w:rsid w:val="00AA1D8D"/>
    <w:rsid w:val="00B47730"/>
    <w:rsid w:val="00CB0664"/>
    <w:rsid w:val="00D12C7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269E37"/>
  <w14:defaultImageDpi w14:val="300"/>
  <w15:docId w15:val="{31B07B73-B8A8-4F37-91AD-482619FEC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174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Arun Singh</cp:lastModifiedBy>
  <cp:revision>2</cp:revision>
  <dcterms:created xsi:type="dcterms:W3CDTF">2024-11-13T07:55:00Z</dcterms:created>
  <dcterms:modified xsi:type="dcterms:W3CDTF">2024-11-13T07:55:00Z</dcterms:modified>
  <cp:category/>
</cp:coreProperties>
</file>